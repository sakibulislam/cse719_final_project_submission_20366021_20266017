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7F" w:rsidRPr="00A652CA" w:rsidRDefault="00A652CA" w:rsidP="00A652CA">
      <w:r w:rsidRPr="00A652C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ডাঃ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আশরাফুল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আলম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আমাদের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অনুষদ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এবং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তিনি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খুব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proofErr w:type="spellStart"/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ভাল</w:t>
      </w:r>
      <w:proofErr w:type="spellEnd"/>
      <w:r w:rsidR="009859E8" w:rsidRPr="009859E8">
        <w:rPr>
          <w:rFonts w:ascii="Nirmala UI" w:eastAsia="Times New Roman" w:hAnsi="Nirmala UI" w:cs="Nirmala UI"/>
          <w:color w:val="000000"/>
          <w:sz w:val="23"/>
          <w:szCs w:val="23"/>
        </w:rPr>
        <w:t xml:space="preserve"> </w:t>
      </w:r>
      <w:r w:rsidR="009859E8" w:rsidRPr="009859E8">
        <w:rPr>
          <w:rFonts w:ascii="Nirmala UI" w:eastAsia="Times New Roman" w:hAnsi="Nirmala UI" w:cs="Nirmala UI" w:hint="cs"/>
          <w:color w:val="000000"/>
          <w:sz w:val="23"/>
          <w:szCs w:val="23"/>
        </w:rPr>
        <w:t>মানুষ</w:t>
      </w:r>
      <w:bookmarkStart w:id="0" w:name="_GoBack"/>
      <w:bookmarkEnd w:id="0"/>
    </w:p>
    <w:sectPr w:rsidR="00637A7F" w:rsidRPr="00A65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A7F"/>
    <w:rsid w:val="009859E8"/>
    <w:rsid w:val="00A65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9C8949-15B4-470E-A5C5-A1F5BBB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3C56DA-373E-4B92-9EBD-E427524B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2021-01-10T19:17:00Z</dcterms:modified>
  <cp:category/>
</cp:coreProperties>
</file>